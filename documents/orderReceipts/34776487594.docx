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Order 34776487594</w:t>
      </w:r>
    </w:p>
    <w:p>
      <w:r>
        <w:drawing>
          <wp:inline xmlns:a="http://schemas.openxmlformats.org/drawingml/2006/main" xmlns:pic="http://schemas.openxmlformats.org/drawingml/2006/picture">
            <wp:extent cx="1828800" cy="9459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_logo_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45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Appetisers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84"/>
        <w:gridCol w:w="3984"/>
        <w:gridCol w:w="3984"/>
      </w:tblGrid>
      <w:tr>
        <w:tc>
          <w:tcPr>
            <w:tcW w:type="dxa" w:w="3984"/>
          </w:tcPr>
          <w:p>
            <w:r>
              <w:t>Qty&amp;Name</w:t>
            </w:r>
          </w:p>
        </w:tc>
        <w:tc>
          <w:tcPr>
            <w:tcW w:type="dxa" w:w="3984"/>
          </w:tcPr>
          <w:p>
            <w:r>
              <w:t>Sauce</w:t>
            </w:r>
          </w:p>
        </w:tc>
        <w:tc>
          <w:tcPr>
            <w:tcW w:type="dxa" w:w="3984"/>
          </w:tcPr>
          <w:p>
            <w:r>
              <w:t>Mod.</w:t>
            </w:r>
          </w:p>
        </w:tc>
      </w:tr>
      <w:tr>
        <w:tc>
          <w:tcPr>
            <w:tcW w:type="dxa" w:w="3984"/>
          </w:tcPr>
          <w:p>
            <w:r>
              <w:t>1 Spring Rolls</w:t>
            </w:r>
          </w:p>
        </w:tc>
        <w:tc>
          <w:tcPr>
            <w:tcW w:type="dxa" w:w="3984"/>
          </w:tcPr>
          <w:p>
            <w:r>
              <w:t>Sweet Chilli Sauce</w:t>
            </w:r>
          </w:p>
        </w:tc>
        <w:tc>
          <w:tcPr>
            <w:tcW w:type="dxa" w:w="3984"/>
          </w:tcPr>
          <w:p>
            <w:r/>
          </w:p>
        </w:tc>
      </w:tr>
    </w:tbl>
    <w:p>
      <w:pPr>
        <w:pStyle w:val="Heading1"/>
      </w:pPr>
      <w:r>
        <w:t>Baos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984"/>
        <w:gridCol w:w="3984"/>
        <w:gridCol w:w="3984"/>
      </w:tblGrid>
      <w:tr>
        <w:tc>
          <w:tcPr>
            <w:tcW w:type="dxa" w:w="3984"/>
          </w:tcPr>
          <w:p>
            <w:r>
              <w:t>Qty&amp;Name</w:t>
            </w:r>
          </w:p>
        </w:tc>
        <w:tc>
          <w:tcPr>
            <w:tcW w:type="dxa" w:w="3984"/>
          </w:tcPr>
          <w:p>
            <w:r>
              <w:t>Sauce</w:t>
            </w:r>
          </w:p>
        </w:tc>
        <w:tc>
          <w:tcPr>
            <w:tcW w:type="dxa" w:w="3984"/>
          </w:tcPr>
          <w:p>
            <w:r>
              <w:t>Pickles</w:t>
            </w:r>
          </w:p>
        </w:tc>
      </w:tr>
      <w:tr>
        <w:tc>
          <w:tcPr>
            <w:tcW w:type="dxa" w:w="3984"/>
          </w:tcPr>
          <w:p>
            <w:r>
              <w:t>1 Chicken</w:t>
            </w:r>
          </w:p>
        </w:tc>
        <w:tc>
          <w:tcPr>
            <w:tcW w:type="dxa" w:w="3984"/>
          </w:tcPr>
          <w:p>
            <w:r>
              <w:t>With Spicy Mayo</w:t>
            </w:r>
          </w:p>
        </w:tc>
        <w:tc>
          <w:tcPr>
            <w:tcW w:type="dxa" w:w="3984"/>
          </w:tcPr>
          <w:p>
            <w:r>
              <w:t>With White Cabbage</w:t>
              <w:br/>
              <w:t>No Red Cabbage</w:t>
              <w:br/>
              <w:t>With Carrot</w:t>
              <w:br/>
              <w:t>With Cucumber</w:t>
              <w:br/>
              <w:t>No Red Onion</w:t>
            </w:r>
          </w:p>
        </w:tc>
      </w:tr>
    </w:tbl>
    <w:p>
      <w:pPr>
        <w:pStyle w:val="Heading1"/>
      </w:pPr>
      <w:r>
        <w:t>Bentos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7"/>
        <w:gridCol w:w="1707"/>
        <w:gridCol w:w="1707"/>
        <w:gridCol w:w="1707"/>
        <w:gridCol w:w="1707"/>
        <w:gridCol w:w="1707"/>
        <w:gridCol w:w="1707"/>
      </w:tblGrid>
      <w:tr>
        <w:tc>
          <w:tcPr>
            <w:tcW w:type="dxa" w:w="1707"/>
          </w:tcPr>
          <w:p>
            <w:r>
              <w:t>Qty&amp;Name</w:t>
            </w:r>
          </w:p>
        </w:tc>
        <w:tc>
          <w:tcPr>
            <w:tcW w:type="dxa" w:w="1707"/>
          </w:tcPr>
          <w:p>
            <w:r>
              <w:t>Sauce</w:t>
            </w:r>
          </w:p>
        </w:tc>
        <w:tc>
          <w:tcPr>
            <w:tcW w:type="dxa" w:w="1707"/>
          </w:tcPr>
          <w:p>
            <w:r>
              <w:t>Mod.</w:t>
            </w:r>
          </w:p>
        </w:tc>
        <w:tc>
          <w:tcPr>
            <w:tcW w:type="dxa" w:w="1707"/>
          </w:tcPr>
          <w:p>
            <w:r>
              <w:t>Side 1</w:t>
            </w:r>
          </w:p>
        </w:tc>
        <w:tc>
          <w:tcPr>
            <w:tcW w:type="dxa" w:w="1707"/>
          </w:tcPr>
          <w:p>
            <w:r>
              <w:t>S1 Mod.</w:t>
            </w:r>
          </w:p>
        </w:tc>
        <w:tc>
          <w:tcPr>
            <w:tcW w:type="dxa" w:w="1707"/>
          </w:tcPr>
          <w:p>
            <w:r>
              <w:t>Side 2</w:t>
            </w:r>
          </w:p>
        </w:tc>
        <w:tc>
          <w:tcPr>
            <w:tcW w:type="dxa" w:w="1707"/>
          </w:tcPr>
          <w:p>
            <w:r>
              <w:t>S2 Mod.</w:t>
            </w:r>
          </w:p>
        </w:tc>
      </w:tr>
      <w:tr>
        <w:tc>
          <w:tcPr>
            <w:tcW w:type="dxa" w:w="1707"/>
          </w:tcPr>
          <w:p>
            <w:r>
              <w:t>1 Salt &amp; Chilli Chicken</w:t>
            </w:r>
          </w:p>
        </w:tc>
        <w:tc>
          <w:tcPr>
            <w:tcW w:type="dxa" w:w="1707"/>
          </w:tcPr>
          <w:p>
            <w:r>
              <w:t>Curry</w:t>
            </w:r>
          </w:p>
        </w:tc>
        <w:tc>
          <w:tcPr>
            <w:tcW w:type="dxa" w:w="1707"/>
          </w:tcPr>
          <w:p>
            <w:r>
              <w:t>With Pepper</w:t>
              <w:br/>
              <w:t>With Onion</w:t>
              <w:br/>
              <w:t>More hot</w:t>
            </w:r>
          </w:p>
        </w:tc>
        <w:tc>
          <w:tcPr>
            <w:tcW w:type="dxa" w:w="1707"/>
          </w:tcPr>
          <w:p>
            <w:r>
              <w:t>Spring Rolls</w:t>
            </w:r>
          </w:p>
        </w:tc>
        <w:tc>
          <w:tcPr>
            <w:tcW w:type="dxa" w:w="1707"/>
          </w:tcPr>
          <w:p>
            <w:r/>
          </w:p>
        </w:tc>
        <w:tc>
          <w:tcPr>
            <w:tcW w:type="dxa" w:w="1707"/>
          </w:tcPr>
          <w:p>
            <w:r>
              <w:t>Steamed Rice</w:t>
            </w:r>
          </w:p>
        </w:tc>
        <w:tc>
          <w:tcPr>
            <w:tcW w:type="dxa" w:w="1707"/>
          </w:tcPr>
          <w:p>
            <w:r/>
          </w:p>
        </w:tc>
      </w:tr>
    </w:tbl>
    <w:p>
      <w:pPr>
        <w:pStyle w:val="Heading1"/>
      </w:pPr>
      <w:r>
        <w:t>Classics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988"/>
        <w:gridCol w:w="2988"/>
        <w:gridCol w:w="2988"/>
        <w:gridCol w:w="2988"/>
      </w:tblGrid>
      <w:tr>
        <w:tc>
          <w:tcPr>
            <w:tcW w:type="dxa" w:w="2988"/>
          </w:tcPr>
          <w:p>
            <w:r>
              <w:t>Qty&amp;Name</w:t>
            </w:r>
          </w:p>
        </w:tc>
        <w:tc>
          <w:tcPr>
            <w:tcW w:type="dxa" w:w="2988"/>
          </w:tcPr>
          <w:p>
            <w:r>
              <w:t>Mod.</w:t>
            </w:r>
          </w:p>
        </w:tc>
        <w:tc>
          <w:tcPr>
            <w:tcW w:type="dxa" w:w="2988"/>
          </w:tcPr>
          <w:p>
            <w:r>
              <w:t>Side</w:t>
            </w:r>
          </w:p>
        </w:tc>
        <w:tc>
          <w:tcPr>
            <w:tcW w:type="dxa" w:w="2988"/>
          </w:tcPr>
          <w:p>
            <w:r>
              <w:t>S Mod.</w:t>
            </w:r>
          </w:p>
        </w:tc>
      </w:tr>
      <w:tr>
        <w:tc>
          <w:tcPr>
            <w:tcW w:type="dxa" w:w="2988"/>
          </w:tcPr>
          <w:p>
            <w:r>
              <w:t>1 Peking Chicken</w:t>
            </w:r>
          </w:p>
        </w:tc>
        <w:tc>
          <w:tcPr>
            <w:tcW w:type="dxa" w:w="2988"/>
          </w:tcPr>
          <w:p>
            <w:r>
              <w:t>No Pepper</w:t>
              <w:br/>
              <w:t>No Onion</w:t>
            </w:r>
          </w:p>
        </w:tc>
        <w:tc>
          <w:tcPr>
            <w:tcW w:type="dxa" w:w="2988"/>
          </w:tcPr>
          <w:p>
            <w:r>
              <w:t>Steamed Rice</w:t>
            </w:r>
          </w:p>
        </w:tc>
        <w:tc>
          <w:tcPr>
            <w:tcW w:type="dxa" w:w="2988"/>
          </w:tcPr>
          <w:p>
            <w:r/>
          </w:p>
        </w:tc>
      </w:tr>
    </w:tbl>
    <w:p>
      <w:pPr>
        <w:pStyle w:val="Heading1"/>
      </w:pPr>
      <w:r>
        <w:t>Sides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976"/>
        <w:gridCol w:w="5976"/>
      </w:tblGrid>
      <w:tr>
        <w:tc>
          <w:tcPr>
            <w:tcW w:type="dxa" w:w="5976"/>
          </w:tcPr>
          <w:p>
            <w:r>
              <w:t>Qty&amp;Name</w:t>
            </w:r>
          </w:p>
        </w:tc>
        <w:tc>
          <w:tcPr>
            <w:tcW w:type="dxa" w:w="5976"/>
          </w:tcPr>
          <w:p>
            <w:r>
              <w:t>Mod.</w:t>
            </w:r>
          </w:p>
        </w:tc>
      </w:tr>
      <w:tr>
        <w:tc>
          <w:tcPr>
            <w:tcW w:type="dxa" w:w="5976"/>
          </w:tcPr>
          <w:p>
            <w:r>
              <w:t>1 Coke</w:t>
            </w:r>
          </w:p>
        </w:tc>
        <w:tc>
          <w:tcPr>
            <w:tcW w:type="dxa" w:w="5976"/>
          </w:tcPr>
          <w:p>
            <w:r/>
          </w:p>
        </w:tc>
      </w:tr>
      <w:tr>
        <w:tc>
          <w:tcPr>
            <w:tcW w:type="dxa" w:w="5976"/>
          </w:tcPr>
          <w:p>
            <w:r>
              <w:t>2 Small Curry</w:t>
            </w:r>
          </w:p>
        </w:tc>
        <w:tc>
          <w:tcPr>
            <w:tcW w:type="dxa" w:w="5976"/>
          </w:tcPr>
          <w:p>
            <w:r>
              <w:t>More Hot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